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iglika10's Exercises</w:t>
      </w:r>
    </w:p>
    <w:p>
      <w:r>
        <w:t>1. Your a _ _ _ _ _ _ (aptitude, capacité) to recall scientific facts will be tested in the exam.</w:t>
      </w:r>
    </w:p>
    <w:p>
      <w:r>
        <w:t>2. Your __________ to recall scientific facts will be tested in the exam.</w:t>
        <w:br/>
        <w:t>A. lack</w:t>
        <w:br/>
        <w:t>B. estimate</w:t>
        <w:br/>
        <w:t>C. ability</w:t>
        <w:br/>
        <w:t>D. weapon</w:t>
        <w:br/>
        <w:t>E. blade</w:t>
      </w:r>
    </w:p>
    <w:p>
      <w:r>
        <w:t>3. Your a _ _ _ _ _ _ (aptitude, capacité) to recall scientific facts will be tested in the exam.</w:t>
      </w:r>
    </w:p>
    <w:p>
      <w:r>
        <w:t>4. Research has shown that our __________ to solve problems improves with age.</w:t>
        <w:br/>
        <w:t>A. journey</w:t>
        <w:br/>
        <w:t>B. ability</w:t>
        <w:br/>
        <w:t>C. need</w:t>
        <w:br/>
        <w:t>D. yield</w:t>
        <w:br/>
        <w:t>E. whilst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